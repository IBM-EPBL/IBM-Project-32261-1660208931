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Enter Your Name:"/>
        <w:tag w:val="Enter Your Name:"/>
        <w:id w:val="288552880"/>
        <w:placeholder>
          <w:docPart w:val="59DF06D766708548A29AD178E08E2B20"/>
        </w:placeholder>
        <w:dataBinding w:prefixMappings="xmlns:ns0='http://schemas.openxmlformats.org/officeDocument/2006/extended-properties' " w:xpath="/ns0:Properties[1]/ns0:Company[1]" w:storeItemID="{6668398D-A668-4E3E-A5EB-62B293D839F1}"/>
        <w15:appearance w15:val="hidden"/>
        <w:text w:multiLine="1"/>
      </w:sdtPr>
      <w:sdtEndPr/>
      <w:sdtContent>
        <w:p w14:paraId="0A9F5A89" w14:textId="7ABCA7EA" w:rsidR="00391E5D" w:rsidRDefault="00A35590">
          <w:pPr>
            <w:pStyle w:val="Name"/>
          </w:pPr>
          <w:r>
            <w:t>EARLY</w:t>
          </w:r>
          <w:r w:rsidR="002F21B3">
            <w:t xml:space="preserve"> DETECTION CHRONIC KIDNEY DISEASE</w:t>
          </w:r>
        </w:p>
      </w:sdtContent>
    </w:sdt>
    <w:p w14:paraId="42B7B4B4" w14:textId="77777777" w:rsidR="00456E7A" w:rsidRPr="002F21B3" w:rsidRDefault="000E6643" w:rsidP="00456E7A">
      <w:pPr>
        <w:pStyle w:val="ContactInfo"/>
        <w:rPr>
          <w:color w:val="0E0B05" w:themeColor="text2"/>
          <w:szCs w:val="24"/>
        </w:rPr>
      </w:pPr>
      <w:r w:rsidRPr="002F21B3">
        <w:rPr>
          <w:color w:val="0E0B05" w:themeColor="text2"/>
          <w:szCs w:val="24"/>
        </w:rPr>
        <w:t xml:space="preserve">PROBLEM </w:t>
      </w:r>
      <w:r w:rsidR="00456E7A" w:rsidRPr="002F21B3">
        <w:rPr>
          <w:color w:val="0E0B05" w:themeColor="text2"/>
          <w:szCs w:val="24"/>
        </w:rPr>
        <w:t>STATEMENT</w:t>
      </w:r>
    </w:p>
    <w:p w14:paraId="3D08321E" w14:textId="150D76F2" w:rsidR="00456E7A" w:rsidRDefault="00456E7A" w:rsidP="00456E7A">
      <w:pPr>
        <w:pStyle w:val="ContactInfo"/>
        <w:rPr>
          <w:rFonts w:ascii="Segoe UI" w:hAnsi="Segoe UI" w:cs="Segoe UI"/>
          <w:color w:val="212121"/>
        </w:rPr>
      </w:pPr>
      <w:r>
        <w:rPr>
          <w:rStyle w:val="Strong"/>
          <w:rFonts w:ascii="Segoe UI" w:hAnsi="Segoe UI" w:cs="Segoe UI"/>
          <w:color w:val="212121"/>
        </w:rPr>
        <w:t> </w:t>
      </w:r>
      <w:r>
        <w:rPr>
          <w:rFonts w:ascii="Segoe UI" w:hAnsi="Segoe UI" w:cs="Segoe UI"/>
          <w:color w:val="212121"/>
        </w:rPr>
        <w:t>Continuous increase in the number of patients with end-stage renal disease demands early detection of chronic kidney disease (CKD). The aim of the present study was to diagnose CKD in its earliest stages in a randomly selected population using a diagnostic algorithm developed by the working group.</w:t>
      </w:r>
      <w:r w:rsidR="004B5F95">
        <w:rPr>
          <w:rFonts w:ascii="Segoe UI" w:hAnsi="Segoe UI" w:cs="Segoe UI"/>
          <w:color w:val="212121"/>
        </w:rPr>
        <w:t xml:space="preserve"> </w:t>
      </w:r>
      <w:r>
        <w:rPr>
          <w:rFonts w:ascii="Segoe UI" w:hAnsi="Segoe UI" w:cs="Segoe UI"/>
          <w:color w:val="212121"/>
        </w:rPr>
        <w:t xml:space="preserve">An algorithm for the diagnostic procedure was created to identify patients with CKD requiring further </w:t>
      </w:r>
      <w:proofErr w:type="spellStart"/>
      <w:r>
        <w:rPr>
          <w:rFonts w:ascii="Segoe UI" w:hAnsi="Segoe UI" w:cs="Segoe UI"/>
          <w:color w:val="212121"/>
        </w:rPr>
        <w:t>nephrological</w:t>
      </w:r>
      <w:proofErr w:type="spellEnd"/>
      <w:r>
        <w:rPr>
          <w:rFonts w:ascii="Segoe UI" w:hAnsi="Segoe UI" w:cs="Segoe UI"/>
          <w:color w:val="212121"/>
        </w:rPr>
        <w:t xml:space="preserve"> care.</w:t>
      </w:r>
    </w:p>
    <w:p w14:paraId="269419E8" w14:textId="77777777" w:rsidR="00667F97" w:rsidRDefault="00667F97" w:rsidP="00456E7A">
      <w:pPr>
        <w:pStyle w:val="ContactInfo"/>
        <w:rPr>
          <w:rFonts w:ascii="Segoe UI" w:hAnsi="Segoe UI" w:cs="Segoe UI"/>
          <w:color w:val="212121"/>
        </w:rPr>
      </w:pPr>
    </w:p>
    <w:p w14:paraId="4E37287E" w14:textId="77777777" w:rsidR="00833ABC" w:rsidRDefault="000A6B27" w:rsidP="00456E7A">
      <w:pPr>
        <w:pStyle w:val="ContactInfo"/>
        <w:rPr>
          <w:rFonts w:ascii="Segoe UI" w:hAnsi="Segoe UI" w:cs="Segoe UI"/>
          <w:color w:val="212121"/>
        </w:rPr>
      </w:pPr>
      <w:r w:rsidRPr="002F21B3">
        <w:rPr>
          <w:rFonts w:ascii="Segoe UI" w:hAnsi="Segoe UI" w:cs="Segoe UI"/>
          <w:color w:val="0E0B05" w:themeColor="text2"/>
        </w:rPr>
        <w:t>SOLUTION</w:t>
      </w:r>
      <w:r>
        <w:rPr>
          <w:rFonts w:ascii="Segoe UI" w:hAnsi="Segoe UI" w:cs="Segoe UI"/>
          <w:color w:val="212121"/>
        </w:rPr>
        <w:t xml:space="preserve">: Detection of kidney disease accurately </w:t>
      </w:r>
      <w:r w:rsidR="00833ABC">
        <w:rPr>
          <w:rFonts w:ascii="Segoe UI" w:hAnsi="Segoe UI" w:cs="Segoe UI"/>
          <w:color w:val="212121"/>
        </w:rPr>
        <w:t>with our application</w:t>
      </w:r>
    </w:p>
    <w:p w14:paraId="351946AF" w14:textId="11B88AB9" w:rsidR="00833ABC" w:rsidRDefault="00833ABC" w:rsidP="00456E7A">
      <w:pPr>
        <w:pStyle w:val="ContactInfo"/>
        <w:rPr>
          <w:szCs w:val="24"/>
        </w:rPr>
      </w:pPr>
    </w:p>
    <w:p w14:paraId="5FD32ADB" w14:textId="77777777" w:rsidR="00332E02" w:rsidRDefault="00DF7D27" w:rsidP="00456E7A">
      <w:pPr>
        <w:pStyle w:val="ContactInfo"/>
        <w:rPr>
          <w:color w:val="0E0B05" w:themeColor="text2"/>
          <w:szCs w:val="24"/>
        </w:rPr>
      </w:pPr>
      <w:r w:rsidRPr="002F21B3">
        <w:rPr>
          <w:color w:val="0E0B05" w:themeColor="text2"/>
          <w:szCs w:val="24"/>
        </w:rPr>
        <w:t xml:space="preserve">SOLUTION </w:t>
      </w:r>
      <w:r w:rsidR="00332E02">
        <w:rPr>
          <w:color w:val="0E0B05" w:themeColor="text2"/>
          <w:szCs w:val="24"/>
        </w:rPr>
        <w:t>DESCRIPTION</w:t>
      </w:r>
    </w:p>
    <w:p w14:paraId="4320072C" w14:textId="77777777" w:rsidR="00332E02" w:rsidRPr="002F21B3" w:rsidRDefault="00332E02" w:rsidP="00456E7A">
      <w:pPr>
        <w:pStyle w:val="ContactInfo"/>
        <w:rPr>
          <w:color w:val="0E0B05" w:themeColor="text2"/>
          <w:szCs w:val="24"/>
        </w:rPr>
      </w:pPr>
    </w:p>
    <w:p w14:paraId="6AE4E071" w14:textId="3B88C226" w:rsidR="009D0C78" w:rsidRDefault="000F7A78" w:rsidP="00667F97">
      <w:pPr>
        <w:pStyle w:val="ContactInfo"/>
        <w:rPr>
          <w:rFonts w:ascii="Roboto" w:eastAsia="Times New Roman" w:hAnsi="Roboto"/>
          <w:color w:val="BDC1C6"/>
          <w:sz w:val="27"/>
          <w:szCs w:val="27"/>
          <w:shd w:val="clear" w:color="auto" w:fill="202124"/>
        </w:rPr>
      </w:pPr>
      <w:r>
        <w:rPr>
          <w:rFonts w:ascii="Roboto" w:eastAsia="Times New Roman" w:hAnsi="Roboto"/>
          <w:color w:val="BDC1C6"/>
          <w:sz w:val="27"/>
          <w:szCs w:val="27"/>
          <w:shd w:val="clear" w:color="auto" w:fill="202124"/>
        </w:rPr>
        <w:t>CKD can be detected using two simple and inexpensive tests (</w:t>
      </w:r>
      <w:r>
        <w:rPr>
          <w:rFonts w:ascii="Roboto" w:eastAsia="Times New Roman" w:hAnsi="Roboto"/>
          <w:b/>
          <w:bCs/>
          <w:color w:val="BDC1C6"/>
          <w:sz w:val="27"/>
          <w:szCs w:val="27"/>
          <w:shd w:val="clear" w:color="auto" w:fill="202124"/>
        </w:rPr>
        <w:t>blood and urine</w:t>
      </w:r>
      <w:r>
        <w:rPr>
          <w:rFonts w:ascii="Roboto" w:eastAsia="Times New Roman" w:hAnsi="Roboto"/>
          <w:color w:val="BDC1C6"/>
          <w:sz w:val="27"/>
          <w:szCs w:val="27"/>
          <w:shd w:val="clear" w:color="auto" w:fill="202124"/>
        </w:rPr>
        <w:t xml:space="preserve">) and patients at risk should be </w:t>
      </w:r>
      <w:proofErr w:type="spellStart"/>
      <w:r w:rsidR="00D50196">
        <w:rPr>
          <w:rFonts w:ascii="Roboto" w:eastAsia="Times New Roman" w:hAnsi="Roboto"/>
          <w:color w:val="BDC1C6"/>
          <w:sz w:val="27"/>
          <w:szCs w:val="27"/>
          <w:shd w:val="clear" w:color="auto" w:fill="202124"/>
        </w:rPr>
        <w:t>Dr</w:t>
      </w:r>
      <w:r>
        <w:rPr>
          <w:rFonts w:ascii="Roboto" w:eastAsia="Times New Roman" w:hAnsi="Roboto"/>
          <w:color w:val="BDC1C6"/>
          <w:sz w:val="27"/>
          <w:szCs w:val="27"/>
          <w:shd w:val="clear" w:color="auto" w:fill="202124"/>
        </w:rPr>
        <w:t>part</w:t>
      </w:r>
      <w:proofErr w:type="spellEnd"/>
      <w:r>
        <w:rPr>
          <w:rFonts w:ascii="Roboto" w:eastAsia="Times New Roman" w:hAnsi="Roboto"/>
          <w:color w:val="BDC1C6"/>
          <w:sz w:val="27"/>
          <w:szCs w:val="27"/>
          <w:shd w:val="clear" w:color="auto" w:fill="202124"/>
        </w:rPr>
        <w:t xml:space="preserve"> of early detection </w:t>
      </w:r>
      <w:proofErr w:type="spellStart"/>
      <w:r>
        <w:rPr>
          <w:rFonts w:ascii="Roboto" w:eastAsia="Times New Roman" w:hAnsi="Roboto"/>
          <w:color w:val="BDC1C6"/>
          <w:sz w:val="27"/>
          <w:szCs w:val="27"/>
          <w:shd w:val="clear" w:color="auto" w:fill="202124"/>
        </w:rPr>
        <w:t>programes</w:t>
      </w:r>
      <w:proofErr w:type="spellEnd"/>
      <w:r>
        <w:rPr>
          <w:rFonts w:ascii="Roboto" w:eastAsia="Times New Roman" w:hAnsi="Roboto"/>
          <w:color w:val="BDC1C6"/>
          <w:sz w:val="27"/>
          <w:szCs w:val="27"/>
          <w:shd w:val="clear" w:color="auto" w:fill="202124"/>
        </w:rPr>
        <w:t xml:space="preserve"> for CKD which have been found to be cost-effective.</w:t>
      </w:r>
      <w:r w:rsidR="007B7CF9">
        <w:rPr>
          <w:rFonts w:ascii="Roboto" w:eastAsia="Times New Roman" w:hAnsi="Roboto"/>
          <w:color w:val="BDC1C6"/>
          <w:sz w:val="27"/>
          <w:szCs w:val="27"/>
          <w:shd w:val="clear" w:color="auto" w:fill="202124"/>
        </w:rPr>
        <w:t xml:space="preserve"> And also other way is </w:t>
      </w:r>
      <w:r w:rsidR="00522B2D">
        <w:rPr>
          <w:rFonts w:ascii="Roboto" w:eastAsia="Times New Roman" w:hAnsi="Roboto"/>
          <w:color w:val="BDC1C6"/>
          <w:sz w:val="27"/>
          <w:szCs w:val="27"/>
          <w:shd w:val="clear" w:color="auto" w:fill="202124"/>
        </w:rPr>
        <w:t xml:space="preserve">to </w:t>
      </w:r>
      <w:r w:rsidR="00F25AE8">
        <w:rPr>
          <w:rFonts w:ascii="Roboto" w:eastAsia="Times New Roman" w:hAnsi="Roboto"/>
          <w:color w:val="BDC1C6"/>
          <w:sz w:val="27"/>
          <w:szCs w:val="27"/>
          <w:shd w:val="clear" w:color="auto" w:fill="202124"/>
        </w:rPr>
        <w:t xml:space="preserve"> blood test checks for the level of creatinine, a waste product produced by muscles, to see how well the kidneys work. The urine test checks for protein, which may indicate kidney </w:t>
      </w:r>
      <w:r w:rsidR="00522B2D">
        <w:rPr>
          <w:rFonts w:ascii="Roboto" w:eastAsia="Times New Roman" w:hAnsi="Roboto"/>
          <w:color w:val="BDC1C6"/>
          <w:sz w:val="27"/>
          <w:szCs w:val="27"/>
          <w:shd w:val="clear" w:color="auto" w:fill="202124"/>
        </w:rPr>
        <w:t xml:space="preserve">damage by this detection we provide </w:t>
      </w:r>
      <w:r w:rsidR="00B14329">
        <w:rPr>
          <w:rFonts w:ascii="Roboto" w:eastAsia="Times New Roman" w:hAnsi="Roboto"/>
          <w:color w:val="BDC1C6"/>
          <w:sz w:val="27"/>
          <w:szCs w:val="27"/>
          <w:shd w:val="clear" w:color="auto" w:fill="202124"/>
        </w:rPr>
        <w:t xml:space="preserve">solution for you and give you which has to be suitable  to </w:t>
      </w:r>
      <w:r w:rsidR="002A5C2B">
        <w:rPr>
          <w:rFonts w:ascii="Roboto" w:eastAsia="Times New Roman" w:hAnsi="Roboto"/>
          <w:color w:val="BDC1C6"/>
          <w:sz w:val="27"/>
          <w:szCs w:val="27"/>
          <w:shd w:val="clear" w:color="auto" w:fill="202124"/>
        </w:rPr>
        <w:t>continue.</w:t>
      </w:r>
    </w:p>
    <w:p w14:paraId="2092B504" w14:textId="77777777" w:rsidR="002A5C2B" w:rsidRDefault="002A5C2B" w:rsidP="00667F97">
      <w:pPr>
        <w:pStyle w:val="ContactInfo"/>
        <w:rPr>
          <w:rFonts w:ascii="Roboto" w:eastAsia="Times New Roman" w:hAnsi="Roboto"/>
          <w:color w:val="BDC1C6"/>
          <w:sz w:val="27"/>
          <w:szCs w:val="27"/>
          <w:shd w:val="clear" w:color="auto" w:fill="202124"/>
        </w:rPr>
      </w:pPr>
    </w:p>
    <w:p w14:paraId="2AADED18" w14:textId="0E518677" w:rsidR="003D3AA2" w:rsidRPr="00332E02" w:rsidRDefault="00243BA2" w:rsidP="00667F97">
      <w:pPr>
        <w:pStyle w:val="ContactInfo"/>
        <w:rPr>
          <w:rFonts w:ascii="Roboto" w:eastAsia="Times New Roman" w:hAnsi="Roboto"/>
          <w:b/>
          <w:bCs/>
          <w:color w:val="FFFFFF" w:themeColor="background1"/>
          <w:sz w:val="27"/>
          <w:szCs w:val="27"/>
          <w:shd w:val="clear" w:color="auto" w:fill="202124"/>
        </w:rPr>
      </w:pPr>
      <w:r>
        <w:rPr>
          <w:rFonts w:ascii="Roboto" w:eastAsia="Times New Roman" w:hAnsi="Roboto"/>
          <w:b/>
          <w:bCs/>
          <w:color w:val="FFFFFF" w:themeColor="background1"/>
          <w:sz w:val="27"/>
          <w:szCs w:val="27"/>
          <w:shd w:val="clear" w:color="auto" w:fill="202124"/>
        </w:rPr>
        <w:t>NOVELTY</w:t>
      </w:r>
    </w:p>
    <w:p w14:paraId="1A1D71D6" w14:textId="77777777" w:rsidR="003D3AA2" w:rsidRDefault="003D3AA2" w:rsidP="00667F97">
      <w:pPr>
        <w:pStyle w:val="ContactInfo"/>
        <w:rPr>
          <w:rFonts w:ascii="Roboto" w:eastAsia="Times New Roman" w:hAnsi="Roboto"/>
          <w:color w:val="BDC1C6"/>
          <w:sz w:val="27"/>
          <w:szCs w:val="27"/>
          <w:shd w:val="clear" w:color="auto" w:fill="202124"/>
        </w:rPr>
      </w:pPr>
    </w:p>
    <w:p w14:paraId="74FEDD19" w14:textId="7F9BCFEF" w:rsidR="00667F97" w:rsidRDefault="003D3AA2" w:rsidP="00667F97">
      <w:pPr>
        <w:pStyle w:val="ContactInfo"/>
        <w:rPr>
          <w:rFonts w:ascii="Roboto" w:eastAsia="Times New Roman" w:hAnsi="Roboto"/>
          <w:color w:val="333333"/>
          <w:sz w:val="21"/>
          <w:szCs w:val="21"/>
          <w:shd w:val="clear" w:color="auto" w:fill="FFFFFF"/>
        </w:rPr>
      </w:pPr>
      <w:r>
        <w:rPr>
          <w:rFonts w:ascii="Roboto" w:eastAsia="Times New Roman" w:hAnsi="Roboto"/>
          <w:color w:val="333333"/>
          <w:sz w:val="21"/>
          <w:szCs w:val="21"/>
          <w:shd w:val="clear" w:color="auto" w:fill="FFFFFF"/>
        </w:rPr>
        <w:t xml:space="preserve">This research objectives to create a deep neural network and compare its performance to that of other contemporary machine learning techniques. In tests, the average of the associated features was used to replace all missing values in the database. After that, the neural network’s optimum parameters were fixed by establishing the parameters and running multiple trials. The foremost important features were selected by Recursive Feature Elimination (RFE). Hemoglobin, Specific </w:t>
      </w:r>
      <w:r>
        <w:rPr>
          <w:rFonts w:ascii="Roboto" w:eastAsia="Times New Roman" w:hAnsi="Roboto"/>
          <w:color w:val="333333"/>
          <w:sz w:val="21"/>
          <w:szCs w:val="21"/>
          <w:shd w:val="clear" w:color="auto" w:fill="FFFFFF"/>
        </w:rPr>
        <w:lastRenderedPageBreak/>
        <w:t>Gravity, Serum Creatinine, Red Blood Cell Count, Albumin, Packed Cell Volume, and Hypertension were found as key features in the RFE.</w:t>
      </w:r>
    </w:p>
    <w:p w14:paraId="4D3CA97E" w14:textId="77777777" w:rsidR="00414DEA" w:rsidRDefault="00414DEA" w:rsidP="00667F97">
      <w:pPr>
        <w:pStyle w:val="ContactInfo"/>
        <w:rPr>
          <w:rFonts w:ascii="Roboto" w:eastAsia="Times New Roman" w:hAnsi="Roboto"/>
          <w:color w:val="333333"/>
          <w:sz w:val="21"/>
          <w:szCs w:val="21"/>
          <w:shd w:val="clear" w:color="auto" w:fill="FFFFFF"/>
        </w:rPr>
      </w:pPr>
    </w:p>
    <w:p w14:paraId="588F842C" w14:textId="45696E9E" w:rsidR="00414DEA" w:rsidRPr="00243BA2" w:rsidRDefault="00414DEA" w:rsidP="00667F97">
      <w:pPr>
        <w:pStyle w:val="ContactInfo"/>
        <w:rPr>
          <w:rFonts w:ascii="Roboto" w:eastAsia="Times New Roman" w:hAnsi="Roboto"/>
          <w:color w:val="0E0B05" w:themeColor="text2"/>
          <w:sz w:val="21"/>
          <w:szCs w:val="21"/>
          <w:shd w:val="clear" w:color="auto" w:fill="FFFFFF"/>
        </w:rPr>
      </w:pPr>
      <w:r w:rsidRPr="00243BA2">
        <w:rPr>
          <w:rFonts w:ascii="Roboto" w:eastAsia="Times New Roman" w:hAnsi="Roboto"/>
          <w:color w:val="0E0B05" w:themeColor="text2"/>
          <w:sz w:val="21"/>
          <w:szCs w:val="21"/>
          <w:shd w:val="clear" w:color="auto" w:fill="FFFFFF"/>
        </w:rPr>
        <w:t xml:space="preserve">CUSTOMER SATISFACTION </w:t>
      </w:r>
    </w:p>
    <w:p w14:paraId="3159E71F" w14:textId="783D17DE" w:rsidR="00414DEA" w:rsidRDefault="00414DEA" w:rsidP="00667F97">
      <w:pPr>
        <w:pStyle w:val="ContactInfo"/>
        <w:rPr>
          <w:rFonts w:ascii="Roboto" w:eastAsia="Times New Roman" w:hAnsi="Roboto"/>
          <w:color w:val="333333"/>
          <w:sz w:val="21"/>
          <w:szCs w:val="21"/>
          <w:shd w:val="clear" w:color="auto" w:fill="FFFFFF"/>
        </w:rPr>
      </w:pPr>
      <w:r>
        <w:rPr>
          <w:rFonts w:ascii="Roboto" w:eastAsia="Times New Roman" w:hAnsi="Roboto"/>
          <w:color w:val="333333"/>
          <w:sz w:val="21"/>
          <w:szCs w:val="21"/>
          <w:shd w:val="clear" w:color="auto" w:fill="FFFFFF"/>
        </w:rPr>
        <w:t xml:space="preserve">      In this increasingly </w:t>
      </w:r>
      <w:r w:rsidR="002E68D1">
        <w:rPr>
          <w:rFonts w:ascii="Roboto" w:eastAsia="Times New Roman" w:hAnsi="Roboto"/>
          <w:color w:val="333333"/>
          <w:sz w:val="21"/>
          <w:szCs w:val="21"/>
          <w:shd w:val="clear" w:color="auto" w:fill="FFFFFF"/>
        </w:rPr>
        <w:t xml:space="preserve">kidney disease after last stage is very </w:t>
      </w:r>
      <w:r w:rsidR="00265A7B">
        <w:rPr>
          <w:rFonts w:ascii="Roboto" w:eastAsia="Times New Roman" w:hAnsi="Roboto"/>
          <w:color w:val="333333"/>
          <w:sz w:val="21"/>
          <w:szCs w:val="21"/>
          <w:shd w:val="clear" w:color="auto" w:fill="FFFFFF"/>
        </w:rPr>
        <w:t xml:space="preserve">un </w:t>
      </w:r>
      <w:proofErr w:type="spellStart"/>
      <w:r w:rsidR="00265A7B">
        <w:rPr>
          <w:rFonts w:ascii="Roboto" w:eastAsia="Times New Roman" w:hAnsi="Roboto"/>
          <w:color w:val="333333"/>
          <w:sz w:val="21"/>
          <w:szCs w:val="21"/>
          <w:shd w:val="clear" w:color="auto" w:fill="FFFFFF"/>
        </w:rPr>
        <w:t>welcomeble</w:t>
      </w:r>
      <w:proofErr w:type="spellEnd"/>
      <w:r w:rsidR="002E68D1">
        <w:rPr>
          <w:rFonts w:ascii="Roboto" w:eastAsia="Times New Roman" w:hAnsi="Roboto"/>
          <w:color w:val="333333"/>
          <w:sz w:val="21"/>
          <w:szCs w:val="21"/>
          <w:shd w:val="clear" w:color="auto" w:fill="FFFFFF"/>
        </w:rPr>
        <w:t xml:space="preserve"> by the </w:t>
      </w:r>
      <w:r w:rsidR="0087355B">
        <w:rPr>
          <w:rFonts w:ascii="Roboto" w:eastAsia="Times New Roman" w:hAnsi="Roboto"/>
          <w:color w:val="333333"/>
          <w:sz w:val="21"/>
          <w:szCs w:val="21"/>
          <w:shd w:val="clear" w:color="auto" w:fill="FFFFFF"/>
        </w:rPr>
        <w:t>society. In</w:t>
      </w:r>
      <w:r w:rsidR="00265A7B">
        <w:rPr>
          <w:rFonts w:ascii="Roboto" w:eastAsia="Times New Roman" w:hAnsi="Roboto"/>
          <w:color w:val="333333"/>
          <w:sz w:val="21"/>
          <w:szCs w:val="21"/>
          <w:shd w:val="clear" w:color="auto" w:fill="FFFFFF"/>
        </w:rPr>
        <w:t xml:space="preserve"> this stage we early detecting the disease by some of </w:t>
      </w:r>
      <w:r w:rsidR="00FC6B48">
        <w:rPr>
          <w:rFonts w:ascii="Roboto" w:eastAsia="Times New Roman" w:hAnsi="Roboto"/>
          <w:color w:val="333333"/>
          <w:sz w:val="21"/>
          <w:szCs w:val="21"/>
          <w:shd w:val="clear" w:color="auto" w:fill="FFFFFF"/>
        </w:rPr>
        <w:t xml:space="preserve">the persons </w:t>
      </w:r>
      <w:r w:rsidR="00FA53F6">
        <w:rPr>
          <w:rFonts w:ascii="Roboto" w:eastAsia="Times New Roman" w:hAnsi="Roboto"/>
          <w:color w:val="333333"/>
          <w:sz w:val="21"/>
          <w:szCs w:val="21"/>
          <w:shd w:val="clear" w:color="auto" w:fill="FFFFFF"/>
        </w:rPr>
        <w:t>details which provide you correct solution for your life.</w:t>
      </w:r>
      <w:r w:rsidR="00C871D7">
        <w:rPr>
          <w:rFonts w:ascii="Roboto" w:eastAsia="Times New Roman" w:hAnsi="Roboto"/>
          <w:color w:val="333333"/>
          <w:sz w:val="21"/>
          <w:szCs w:val="21"/>
          <w:shd w:val="clear" w:color="auto" w:fill="FFFFFF"/>
        </w:rPr>
        <w:t xml:space="preserve"> This makes the customer </w:t>
      </w:r>
      <w:r w:rsidR="00D51170">
        <w:rPr>
          <w:rFonts w:ascii="Roboto" w:eastAsia="Times New Roman" w:hAnsi="Roboto"/>
          <w:color w:val="333333"/>
          <w:sz w:val="21"/>
          <w:szCs w:val="21"/>
          <w:shd w:val="clear" w:color="auto" w:fill="FFFFFF"/>
        </w:rPr>
        <w:t>very satisfied.</w:t>
      </w:r>
    </w:p>
    <w:p w14:paraId="0300ABA4" w14:textId="77777777" w:rsidR="00D51170" w:rsidRDefault="00D51170" w:rsidP="00667F97">
      <w:pPr>
        <w:pStyle w:val="ContactInfo"/>
        <w:rPr>
          <w:rFonts w:ascii="Roboto" w:eastAsia="Times New Roman" w:hAnsi="Roboto"/>
          <w:color w:val="333333"/>
          <w:sz w:val="21"/>
          <w:szCs w:val="21"/>
          <w:shd w:val="clear" w:color="auto" w:fill="FFFFFF"/>
        </w:rPr>
      </w:pPr>
    </w:p>
    <w:p w14:paraId="1DE30DA4" w14:textId="77777777" w:rsidR="00AF5A1E" w:rsidRDefault="00AF5A1E" w:rsidP="00667F97">
      <w:pPr>
        <w:pStyle w:val="ContactInfo"/>
        <w:rPr>
          <w:rFonts w:ascii="Roboto" w:eastAsia="Times New Roman" w:hAnsi="Roboto"/>
          <w:color w:val="0E0B05" w:themeColor="text2"/>
          <w:sz w:val="21"/>
          <w:szCs w:val="21"/>
          <w:shd w:val="clear" w:color="auto" w:fill="FFFFFF"/>
        </w:rPr>
      </w:pPr>
      <w:r>
        <w:rPr>
          <w:rFonts w:ascii="Roboto" w:eastAsia="Times New Roman" w:hAnsi="Roboto"/>
          <w:color w:val="0E0B05" w:themeColor="text2"/>
          <w:sz w:val="21"/>
          <w:szCs w:val="21"/>
          <w:shd w:val="clear" w:color="auto" w:fill="FFFFFF"/>
        </w:rPr>
        <w:t>BUSINESS MODEL</w:t>
      </w:r>
    </w:p>
    <w:p w14:paraId="2A8F1C61" w14:textId="622E3471" w:rsidR="00AF5A1E" w:rsidRDefault="00AF5A1E" w:rsidP="00667F97">
      <w:pPr>
        <w:pStyle w:val="ContactInfo"/>
        <w:rPr>
          <w:rFonts w:ascii="Roboto" w:eastAsia="Times New Roman" w:hAnsi="Roboto"/>
          <w:color w:val="0E0B05" w:themeColor="text2"/>
          <w:sz w:val="21"/>
          <w:szCs w:val="21"/>
          <w:shd w:val="clear" w:color="auto" w:fill="FFFFFF"/>
        </w:rPr>
      </w:pPr>
      <w:r>
        <w:rPr>
          <w:rFonts w:ascii="Roboto" w:eastAsia="Times New Roman" w:hAnsi="Roboto"/>
          <w:color w:val="0E0B05" w:themeColor="text2"/>
          <w:sz w:val="21"/>
          <w:szCs w:val="21"/>
          <w:shd w:val="clear" w:color="auto" w:fill="FFFFFF"/>
        </w:rPr>
        <w:t xml:space="preserve">    </w:t>
      </w:r>
      <w:r w:rsidR="009424CF">
        <w:rPr>
          <w:rFonts w:ascii="Roboto" w:eastAsia="Times New Roman" w:hAnsi="Roboto"/>
          <w:color w:val="0E0B05" w:themeColor="text2"/>
          <w:sz w:val="21"/>
          <w:szCs w:val="21"/>
          <w:shd w:val="clear" w:color="auto" w:fill="FFFFFF"/>
        </w:rPr>
        <w:t xml:space="preserve">A approach to integrate mobile patient self management application and decision </w:t>
      </w:r>
      <w:r w:rsidR="00B82076">
        <w:rPr>
          <w:rFonts w:ascii="Roboto" w:eastAsia="Times New Roman" w:hAnsi="Roboto"/>
          <w:color w:val="0E0B05" w:themeColor="text2"/>
          <w:sz w:val="21"/>
          <w:szCs w:val="21"/>
          <w:shd w:val="clear" w:color="auto" w:fill="FFFFFF"/>
        </w:rPr>
        <w:t xml:space="preserve">support for health Care workers in a. Multi disciplinary case management </w:t>
      </w:r>
      <w:r w:rsidR="00AB7CB8">
        <w:rPr>
          <w:rFonts w:ascii="Roboto" w:eastAsia="Times New Roman" w:hAnsi="Roboto"/>
          <w:color w:val="0E0B05" w:themeColor="text2"/>
          <w:sz w:val="21"/>
          <w:szCs w:val="21"/>
          <w:shd w:val="clear" w:color="auto" w:fill="FFFFFF"/>
        </w:rPr>
        <w:t xml:space="preserve">platform will become designed and implemented for </w:t>
      </w:r>
      <w:r w:rsidR="00A949CB">
        <w:rPr>
          <w:rFonts w:ascii="Roboto" w:eastAsia="Times New Roman" w:hAnsi="Roboto"/>
          <w:color w:val="0E0B05" w:themeColor="text2"/>
          <w:sz w:val="21"/>
          <w:szCs w:val="21"/>
          <w:shd w:val="clear" w:color="auto" w:fill="FFFFFF"/>
        </w:rPr>
        <w:t xml:space="preserve">CKD </w:t>
      </w:r>
      <w:r w:rsidR="008C58C6">
        <w:rPr>
          <w:rFonts w:ascii="Roboto" w:eastAsia="Times New Roman" w:hAnsi="Roboto"/>
          <w:color w:val="0E0B05" w:themeColor="text2"/>
          <w:sz w:val="21"/>
          <w:szCs w:val="21"/>
          <w:shd w:val="clear" w:color="auto" w:fill="FFFFFF"/>
        </w:rPr>
        <w:t>patient.</w:t>
      </w:r>
    </w:p>
    <w:p w14:paraId="219EC684" w14:textId="77777777" w:rsidR="008C58C6" w:rsidRDefault="008C58C6" w:rsidP="00667F97">
      <w:pPr>
        <w:pStyle w:val="ContactInfo"/>
        <w:rPr>
          <w:rFonts w:ascii="Roboto" w:eastAsia="Times New Roman" w:hAnsi="Roboto"/>
          <w:color w:val="0E0B05" w:themeColor="text2"/>
          <w:sz w:val="21"/>
          <w:szCs w:val="21"/>
          <w:shd w:val="clear" w:color="auto" w:fill="FFFFFF"/>
        </w:rPr>
      </w:pPr>
    </w:p>
    <w:p w14:paraId="316DDC99" w14:textId="5337580E" w:rsidR="00A949CB" w:rsidRDefault="007C1EDA" w:rsidP="00667F97">
      <w:pPr>
        <w:pStyle w:val="ContactInfo"/>
        <w:rPr>
          <w:rFonts w:ascii="Roboto" w:eastAsia="Times New Roman" w:hAnsi="Roboto"/>
          <w:color w:val="0E0B05" w:themeColor="text2"/>
          <w:sz w:val="21"/>
          <w:szCs w:val="21"/>
          <w:shd w:val="clear" w:color="auto" w:fill="FFFFFF"/>
        </w:rPr>
      </w:pPr>
      <w:r>
        <w:rPr>
          <w:rFonts w:ascii="Roboto" w:eastAsia="Times New Roman" w:hAnsi="Roboto"/>
          <w:color w:val="0E0B05" w:themeColor="text2"/>
          <w:sz w:val="21"/>
          <w:szCs w:val="21"/>
          <w:shd w:val="clear" w:color="auto" w:fill="FFFFFF"/>
        </w:rPr>
        <w:t>SCA</w:t>
      </w:r>
      <w:r w:rsidR="00390728">
        <w:rPr>
          <w:rFonts w:ascii="Roboto" w:eastAsia="Times New Roman" w:hAnsi="Roboto"/>
          <w:color w:val="0E0B05" w:themeColor="text2"/>
          <w:sz w:val="21"/>
          <w:szCs w:val="21"/>
          <w:shd w:val="clear" w:color="auto" w:fill="FFFFFF"/>
        </w:rPr>
        <w:t>LABIL</w:t>
      </w:r>
      <w:r>
        <w:rPr>
          <w:rFonts w:ascii="Roboto" w:eastAsia="Times New Roman" w:hAnsi="Roboto"/>
          <w:color w:val="0E0B05" w:themeColor="text2"/>
          <w:sz w:val="21"/>
          <w:szCs w:val="21"/>
          <w:shd w:val="clear" w:color="auto" w:fill="FFFFFF"/>
        </w:rPr>
        <w:t xml:space="preserve">ITY OF SOLUTION </w:t>
      </w:r>
    </w:p>
    <w:p w14:paraId="0D39FA70" w14:textId="77777777" w:rsidR="00390728" w:rsidRDefault="00390728" w:rsidP="00667F97">
      <w:pPr>
        <w:pStyle w:val="ContactInfo"/>
        <w:rPr>
          <w:rFonts w:ascii="Roboto" w:eastAsia="Times New Roman" w:hAnsi="Roboto"/>
          <w:color w:val="0E0B05" w:themeColor="text2"/>
          <w:sz w:val="21"/>
          <w:szCs w:val="21"/>
          <w:shd w:val="clear" w:color="auto" w:fill="FFFFFF"/>
        </w:rPr>
      </w:pPr>
    </w:p>
    <w:p w14:paraId="42F4059F" w14:textId="26B54598" w:rsidR="00AF5A1E" w:rsidRDefault="008C58C6" w:rsidP="00667F97">
      <w:pPr>
        <w:pStyle w:val="ContactInfo"/>
        <w:rPr>
          <w:rFonts w:ascii="Roboto" w:eastAsia="Times New Roman" w:hAnsi="Roboto"/>
          <w:color w:val="0E0B05" w:themeColor="text2"/>
          <w:sz w:val="21"/>
          <w:szCs w:val="21"/>
          <w:shd w:val="clear" w:color="auto" w:fill="FFFFFF"/>
        </w:rPr>
      </w:pPr>
      <w:r>
        <w:rPr>
          <w:rFonts w:ascii="Roboto" w:eastAsia="Times New Roman" w:hAnsi="Roboto"/>
          <w:color w:val="333333"/>
          <w:sz w:val="21"/>
          <w:szCs w:val="21"/>
          <w:shd w:val="clear" w:color="auto" w:fill="FFFFFF"/>
        </w:rPr>
        <w:t xml:space="preserve"> scalability of this virtual care application. Methods A realist evaluation using an embedded case study design will be used to understand the usability, acceptability and scalability of a </w:t>
      </w:r>
      <w:proofErr w:type="spellStart"/>
      <w:r>
        <w:rPr>
          <w:rFonts w:ascii="Roboto" w:eastAsia="Times New Roman" w:hAnsi="Roboto"/>
          <w:color w:val="333333"/>
          <w:sz w:val="21"/>
          <w:szCs w:val="21"/>
          <w:shd w:val="clear" w:color="auto" w:fill="FFFFFF"/>
        </w:rPr>
        <w:t>telehomecare</w:t>
      </w:r>
      <w:proofErr w:type="spellEnd"/>
      <w:r>
        <w:rPr>
          <w:rFonts w:ascii="Roboto" w:eastAsia="Times New Roman" w:hAnsi="Roboto"/>
          <w:color w:val="333333"/>
          <w:sz w:val="21"/>
          <w:szCs w:val="21"/>
          <w:shd w:val="clear" w:color="auto" w:fill="FFFFFF"/>
        </w:rPr>
        <w:t xml:space="preserve"> application for patients with CKD</w:t>
      </w:r>
    </w:p>
    <w:p w14:paraId="54AEAD24" w14:textId="26887875" w:rsidR="0094358A" w:rsidRPr="0094358A" w:rsidRDefault="0094358A" w:rsidP="0094358A">
      <w:pPr>
        <w:pStyle w:val="ContactInfo"/>
        <w:rPr>
          <w:rFonts w:ascii="Roboto" w:eastAsia="Times New Roman" w:hAnsi="Roboto"/>
          <w:color w:val="0E0B05" w:themeColor="text2"/>
          <w:sz w:val="27"/>
          <w:szCs w:val="27"/>
          <w:shd w:val="clear" w:color="auto" w:fill="202124"/>
        </w:rPr>
      </w:pPr>
    </w:p>
    <w:p w14:paraId="4C351106" w14:textId="77777777" w:rsidR="0094358A" w:rsidRPr="0094358A" w:rsidRDefault="0094358A" w:rsidP="0094358A">
      <w:pPr>
        <w:pStyle w:val="ContactInfo"/>
        <w:rPr>
          <w:rFonts w:ascii="Roboto" w:eastAsia="Times New Roman" w:hAnsi="Roboto"/>
          <w:color w:val="0E0B05" w:themeColor="text2"/>
          <w:sz w:val="27"/>
          <w:szCs w:val="27"/>
          <w:shd w:val="clear" w:color="auto" w:fill="202124"/>
        </w:rPr>
      </w:pPr>
    </w:p>
    <w:p w14:paraId="2ADAEFF1" w14:textId="77777777" w:rsidR="0094358A" w:rsidRPr="0094358A" w:rsidRDefault="0094358A" w:rsidP="0094358A">
      <w:pPr>
        <w:pStyle w:val="ContactInfo"/>
        <w:rPr>
          <w:rFonts w:ascii="Roboto" w:eastAsia="Times New Roman" w:hAnsi="Roboto"/>
          <w:color w:val="0E0B05" w:themeColor="text2"/>
          <w:sz w:val="27"/>
          <w:szCs w:val="27"/>
          <w:shd w:val="clear" w:color="auto" w:fill="202124"/>
        </w:rPr>
      </w:pPr>
    </w:p>
    <w:p w14:paraId="2C33C572" w14:textId="77777777" w:rsidR="0094358A" w:rsidRPr="0094358A" w:rsidRDefault="0094358A" w:rsidP="0094358A">
      <w:pPr>
        <w:pStyle w:val="ContactInfo"/>
        <w:rPr>
          <w:rFonts w:ascii="Roboto" w:eastAsia="Times New Roman" w:hAnsi="Roboto"/>
          <w:color w:val="0E0B05" w:themeColor="text2"/>
          <w:sz w:val="27"/>
          <w:szCs w:val="27"/>
          <w:shd w:val="clear" w:color="auto" w:fill="202124"/>
        </w:rPr>
      </w:pPr>
    </w:p>
    <w:p w14:paraId="592A7889" w14:textId="77777777" w:rsidR="0094358A" w:rsidRPr="0094358A" w:rsidRDefault="0094358A" w:rsidP="0094358A">
      <w:pPr>
        <w:pStyle w:val="ContactInfo"/>
        <w:rPr>
          <w:rFonts w:ascii="Roboto" w:eastAsia="Times New Roman" w:hAnsi="Roboto"/>
          <w:color w:val="0E0B05" w:themeColor="text2"/>
          <w:sz w:val="27"/>
          <w:szCs w:val="27"/>
          <w:shd w:val="clear" w:color="auto" w:fill="202124"/>
        </w:rPr>
      </w:pPr>
    </w:p>
    <w:p w14:paraId="4D5EFC9B" w14:textId="77777777" w:rsidR="0094358A" w:rsidRPr="0094358A" w:rsidRDefault="0094358A" w:rsidP="0094358A">
      <w:pPr>
        <w:pStyle w:val="ContactInfo"/>
        <w:rPr>
          <w:rFonts w:ascii="Roboto" w:eastAsia="Times New Roman" w:hAnsi="Roboto"/>
          <w:color w:val="0E0B05" w:themeColor="text2"/>
          <w:sz w:val="27"/>
          <w:szCs w:val="27"/>
          <w:shd w:val="clear" w:color="auto" w:fill="202124"/>
        </w:rPr>
      </w:pPr>
    </w:p>
    <w:p w14:paraId="500DA22C" w14:textId="77777777" w:rsidR="0094358A" w:rsidRPr="0094358A" w:rsidRDefault="0094358A" w:rsidP="0094358A">
      <w:pPr>
        <w:pStyle w:val="ContactInfo"/>
        <w:rPr>
          <w:rFonts w:ascii="Roboto" w:eastAsia="Times New Roman" w:hAnsi="Roboto"/>
          <w:color w:val="0E0B05" w:themeColor="text2"/>
          <w:sz w:val="27"/>
          <w:szCs w:val="27"/>
          <w:shd w:val="clear" w:color="auto" w:fill="202124"/>
        </w:rPr>
      </w:pPr>
    </w:p>
    <w:p w14:paraId="5211299E" w14:textId="7E43F1B9" w:rsidR="00667F97" w:rsidRPr="0094358A" w:rsidRDefault="00667F97" w:rsidP="00667F97">
      <w:pPr>
        <w:pStyle w:val="ContactInfo"/>
        <w:rPr>
          <w:rFonts w:ascii="Roboto" w:eastAsia="Times New Roman" w:hAnsi="Roboto"/>
          <w:color w:val="FFFFFF" w:themeColor="background1"/>
          <w:sz w:val="27"/>
          <w:szCs w:val="27"/>
          <w:shd w:val="clear" w:color="auto" w:fill="202124"/>
        </w:rPr>
      </w:pPr>
    </w:p>
    <w:p w14:paraId="15AD2BA1" w14:textId="77777777" w:rsidR="00667F97" w:rsidRDefault="00667F97" w:rsidP="00667F97">
      <w:pPr>
        <w:pStyle w:val="ContactInfo"/>
        <w:rPr>
          <w:rFonts w:ascii="Roboto" w:eastAsia="Times New Roman" w:hAnsi="Roboto"/>
          <w:color w:val="BDC1C6"/>
          <w:sz w:val="27"/>
          <w:szCs w:val="27"/>
          <w:shd w:val="clear" w:color="auto" w:fill="202124"/>
        </w:rPr>
      </w:pPr>
    </w:p>
    <w:p w14:paraId="60A8CA44" w14:textId="77777777" w:rsidR="00667F97" w:rsidRDefault="00667F97" w:rsidP="00667F97">
      <w:pPr>
        <w:pStyle w:val="ContactInfo"/>
        <w:rPr>
          <w:rFonts w:ascii="Roboto" w:eastAsia="Times New Roman" w:hAnsi="Roboto"/>
          <w:color w:val="BDC1C6"/>
          <w:sz w:val="27"/>
          <w:szCs w:val="27"/>
          <w:shd w:val="clear" w:color="auto" w:fill="202124"/>
        </w:rPr>
      </w:pPr>
    </w:p>
    <w:p w14:paraId="15B62165" w14:textId="77777777" w:rsidR="00667F97" w:rsidRDefault="00667F97" w:rsidP="00667F97">
      <w:pPr>
        <w:pStyle w:val="ContactInfo"/>
        <w:rPr>
          <w:rFonts w:ascii="Roboto" w:eastAsia="Times New Roman" w:hAnsi="Roboto"/>
          <w:color w:val="BDC1C6"/>
          <w:sz w:val="27"/>
          <w:szCs w:val="27"/>
          <w:shd w:val="clear" w:color="auto" w:fill="202124"/>
        </w:rPr>
      </w:pPr>
    </w:p>
    <w:p w14:paraId="394AD388" w14:textId="77777777" w:rsidR="00667F97" w:rsidRDefault="00667F97" w:rsidP="00667F97">
      <w:pPr>
        <w:pStyle w:val="ContactInfo"/>
        <w:rPr>
          <w:rFonts w:ascii="Roboto" w:eastAsia="Times New Roman" w:hAnsi="Roboto"/>
          <w:color w:val="BDC1C6"/>
          <w:sz w:val="27"/>
          <w:szCs w:val="27"/>
          <w:shd w:val="clear" w:color="auto" w:fill="202124"/>
        </w:rPr>
      </w:pPr>
    </w:p>
    <w:p w14:paraId="0BEA1721" w14:textId="103ECD7E" w:rsidR="00667F97" w:rsidRPr="009D0C78" w:rsidRDefault="00667F97" w:rsidP="00667F97">
      <w:pPr>
        <w:pStyle w:val="ContactInfo"/>
      </w:pPr>
    </w:p>
    <w:sectPr w:rsidR="00667F97" w:rsidRPr="009D0C78">
      <w:headerReference w:type="default" r:id="rId7"/>
      <w:footerReference w:type="default" r:id="rId8"/>
      <w:headerReference w:type="first" r:id="rId9"/>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4E1CD" w14:textId="77777777" w:rsidR="00BA525C" w:rsidRDefault="00BA525C">
      <w:pPr>
        <w:spacing w:after="0" w:line="240" w:lineRule="auto"/>
      </w:pPr>
      <w:r>
        <w:separator/>
      </w:r>
    </w:p>
  </w:endnote>
  <w:endnote w:type="continuationSeparator" w:id="0">
    <w:p w14:paraId="1F5967DF" w14:textId="77777777" w:rsidR="00BA525C" w:rsidRDefault="00BA5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636616"/>
      <w:docPartObj>
        <w:docPartGallery w:val="Page Numbers (Bottom of Page)"/>
        <w:docPartUnique/>
      </w:docPartObj>
    </w:sdtPr>
    <w:sdtEndPr>
      <w:rPr>
        <w:noProof/>
      </w:rPr>
    </w:sdtEndPr>
    <w:sdtContent>
      <w:p w14:paraId="01C3BB69" w14:textId="77777777" w:rsidR="00605994" w:rsidRDefault="00391E5D">
        <w:pPr>
          <w:pStyle w:val="Footer"/>
        </w:pPr>
        <w:r>
          <w:fldChar w:fldCharType="begin"/>
        </w:r>
        <w:r>
          <w:instrText xml:space="preserve"> PAGE   \* MERGEFORMAT </w:instrText>
        </w:r>
        <w:r>
          <w:fldChar w:fldCharType="separate"/>
        </w:r>
        <w:r w:rsidR="009D0C7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86087" w14:textId="77777777" w:rsidR="00BA525C" w:rsidRDefault="00BA525C">
      <w:pPr>
        <w:spacing w:after="0" w:line="240" w:lineRule="auto"/>
      </w:pPr>
      <w:r>
        <w:separator/>
      </w:r>
    </w:p>
  </w:footnote>
  <w:footnote w:type="continuationSeparator" w:id="0">
    <w:p w14:paraId="25D1CAFB" w14:textId="77777777" w:rsidR="00BA525C" w:rsidRDefault="00BA5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46606" w14:textId="77777777" w:rsidR="00605994" w:rsidRDefault="009D0C78">
    <w:r>
      <w:rPr>
        <w:noProof/>
        <w:lang w:eastAsia="en-US"/>
      </w:rPr>
      <mc:AlternateContent>
        <mc:Choice Requires="wpg">
          <w:drawing>
            <wp:anchor distT="0" distB="0" distL="114300" distR="114300" simplePos="0" relativeHeight="251666432" behindDoc="1" locked="0" layoutInCell="1" allowOverlap="1" wp14:anchorId="60039B61" wp14:editId="056CC6E9">
              <wp:simplePos x="0" y="0"/>
              <wp:positionH relativeFrom="page">
                <wp:align>center</wp:align>
              </wp:positionH>
              <wp:positionV relativeFrom="page">
                <wp:align>center</wp:align>
              </wp:positionV>
              <wp:extent cx="5012690" cy="7207250"/>
              <wp:effectExtent l="0" t="0" r="1270" b="0"/>
              <wp:wrapNone/>
              <wp:docPr id="2" name="Group 2" descr="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3" name="Frame 3"/>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27C76E5D" w14:textId="77777777" w:rsidR="009D0C78" w:rsidRDefault="009D0C78" w:rsidP="009D0C78">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60039B61" id="Group 2" o:spid="_x0000_s1026" alt="Page frame with tab" style="position:absolute;margin-left:0;margin-top:0;width:394.7pt;height:567.5pt;z-index:-251650048;mso-width-percent:941;mso-height-percent:954;mso-position-horizontal:center;mso-position-horizontal-relative:page;mso-position-vertical:center;mso-position-vertical-relative:page;mso-width-percent:941;mso-height-percent:954" coordorigin="1333" coordsize="73152,9601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">
              <v:shape id="Frame 3" o:spid="_x0000_s1027" style="position:absolute;left:1333;width:73152;height:96012;visibility:visible;mso-wrap-style:square;v-text-anchor:middle" coordsize="7315200,9601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" path="m,l7315200,r,9601200l,9601200,,xm190488,190488r,9220224l7124712,9410712r,-9220224l190488,190488xe" fillcolor="#e3ab48 [3204]" stroked="f" strokeweight="1pt">
                <v:stroke joinstyle="miter"/>
                <v:path arrowok="t" o:connecttype="custom" o:connectlocs="0,0;7315200,0;7315200,9601200;0,9601200;0,0;190488,190488;190488,9410712;7124712,9410712;7124712,190488;190488,190488" o:connectangles="0,0,0,0,0,0,0,0,0,0"/>
              </v:shape>
              <v:shape id="Freeform 4" o:spid="_x0000_s1028" style="position:absolute;left:2286;top:4286;width:3581;height:8020;visibility:visible;mso-wrap-style:square;v-text-anchor:top" coordsize="240,528" o:spt="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27C76E5D" w14:textId="77777777" w:rsidR="009D0C78" w:rsidRDefault="009D0C78" w:rsidP="009D0C78">
                      <w:pPr>
                        <w:jc w:val="center"/>
                      </w:pP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EA7A" w14:textId="77777777" w:rsidR="00605994" w:rsidRDefault="00391E5D">
    <w:r>
      <w:rPr>
        <w:noProof/>
        <w:lang w:eastAsia="en-US"/>
      </w:rPr>
      <mc:AlternateContent>
        <mc:Choice Requires="wpg">
          <w:drawing>
            <wp:anchor distT="0" distB="0" distL="114300" distR="114300" simplePos="0" relativeHeight="251664384" behindDoc="1" locked="0" layoutInCell="1" allowOverlap="1" wp14:anchorId="391796FC" wp14:editId="5908202E">
              <wp:simplePos x="0" y="0"/>
              <wp:positionH relativeFrom="page">
                <wp:align>center</wp:align>
              </wp:positionH>
              <wp:positionV relativeFrom="page">
                <wp:align>center</wp:align>
              </wp:positionV>
              <wp:extent cx="5012690" cy="7207250"/>
              <wp:effectExtent l="0" t="0" r="0" b="6985"/>
              <wp:wrapNone/>
              <wp:docPr id="10" name="Group 10" descr="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8" name="Frame 8"/>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72682982" w14:textId="77777777" w:rsidR="00605994" w:rsidRDefault="00605994">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391796FC" id="Group 10" o:spid="_x0000_s1029" alt="Page frame with tab" style="position:absolute;margin-left:0;margin-top:0;width:394.7pt;height:567.5pt;z-index:-251652096;mso-width-percent:941;mso-height-percent:954;mso-position-horizontal:center;mso-position-horizontal-relative:page;mso-position-vertical:center;mso-position-vertical-relative:page;mso-width-percent:941;mso-height-percent:954" coordorigin="1333" coordsize="73152,9601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">
              <v:shape id="Frame 8" o:spid="_x0000_s1030" style="position:absolute;left:1333;width:73152;height:96012;visibility:visible;mso-wrap-style:square;v-text-anchor:middle" coordsize="7315200,9601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" path="m,l7315200,r,9601200l,9601200,,xm190488,190488r,9220224l7124712,9410712r,-9220224l190488,190488xe" fillcolor="#e3ab48 [3204]" stroked="f" strokeweight="1pt">
                <v:stroke joinstyle="miter"/>
                <v:path arrowok="t" o:connecttype="custom" o:connectlocs="0,0;7315200,0;7315200,9601200;0,9601200;0,0;190488,190488;190488,9410712;7124712,9410712;7124712,190488;190488,190488" o:connectangles="0,0,0,0,0,0,0,0,0,0"/>
              </v:shape>
              <v:shape id="Freeform 7" o:spid="_x0000_s1031" style="position:absolute;left:2286;top:4286;width:3581;height:8020;visibility:visible;mso-wrap-style:square;v-text-anchor:top" coordsize="240,528" o:spt="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72682982" w14:textId="77777777" w:rsidR="00605994" w:rsidRDefault="00605994">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8C68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5A50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6018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07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50DB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0ED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644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1C79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9497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F29BAA"/>
    <w:lvl w:ilvl="0">
      <w:start w:val="1"/>
      <w:numFmt w:val="bullet"/>
      <w:pStyle w:val="ListBullet"/>
      <w:lvlText w:val=""/>
      <w:lvlJc w:val="left"/>
      <w:pPr>
        <w:ind w:left="360" w:hanging="360"/>
      </w:pPr>
      <w:rPr>
        <w:rFonts w:ascii="Symbol" w:hAnsi="Symbol" w:hint="default"/>
        <w:color w:val="E3AB48" w:themeColor="accent1"/>
      </w:rPr>
    </w:lvl>
  </w:abstractNum>
  <w:abstractNum w:abstractNumId="10" w15:restartNumberingAfterBreak="0">
    <w:nsid w:val="454416C3"/>
    <w:multiLevelType w:val="hybridMultilevel"/>
    <w:tmpl w:val="1884BEFA"/>
    <w:lvl w:ilvl="0" w:tplc="F1084306">
      <w:start w:val="1"/>
      <w:numFmt w:val="bullet"/>
      <w:lvlText w:val=""/>
      <w:lvlJc w:val="left"/>
      <w:pPr>
        <w:tabs>
          <w:tab w:val="num" w:pos="216"/>
        </w:tabs>
        <w:ind w:left="216" w:hanging="216"/>
      </w:pPr>
      <w:rPr>
        <w:rFonts w:ascii="Wingdings" w:hAnsi="Wingdings" w:hint="default"/>
        <w:color w:val="E3AB48"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853050">
    <w:abstractNumId w:val="9"/>
  </w:num>
  <w:num w:numId="2" w16cid:durableId="2141722228">
    <w:abstractNumId w:val="10"/>
  </w:num>
  <w:num w:numId="3" w16cid:durableId="770198304">
    <w:abstractNumId w:val="10"/>
  </w:num>
  <w:num w:numId="4" w16cid:durableId="369497684">
    <w:abstractNumId w:val="7"/>
  </w:num>
  <w:num w:numId="5" w16cid:durableId="1634216362">
    <w:abstractNumId w:val="6"/>
  </w:num>
  <w:num w:numId="6" w16cid:durableId="151527067">
    <w:abstractNumId w:val="5"/>
  </w:num>
  <w:num w:numId="7" w16cid:durableId="732656571">
    <w:abstractNumId w:val="4"/>
  </w:num>
  <w:num w:numId="8" w16cid:durableId="1329752702">
    <w:abstractNumId w:val="8"/>
  </w:num>
  <w:num w:numId="9" w16cid:durableId="1387602594">
    <w:abstractNumId w:val="3"/>
  </w:num>
  <w:num w:numId="10" w16cid:durableId="1199464014">
    <w:abstractNumId w:val="2"/>
  </w:num>
  <w:num w:numId="11" w16cid:durableId="607740309">
    <w:abstractNumId w:val="1"/>
  </w:num>
  <w:num w:numId="12" w16cid:durableId="94103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DD"/>
    <w:rsid w:val="00066B3E"/>
    <w:rsid w:val="000A6B27"/>
    <w:rsid w:val="000E6643"/>
    <w:rsid w:val="000F7A78"/>
    <w:rsid w:val="002266DD"/>
    <w:rsid w:val="00243BA2"/>
    <w:rsid w:val="00265A7B"/>
    <w:rsid w:val="002A5C2B"/>
    <w:rsid w:val="002A7B9F"/>
    <w:rsid w:val="002E68D1"/>
    <w:rsid w:val="002F21B3"/>
    <w:rsid w:val="003038D9"/>
    <w:rsid w:val="00332E02"/>
    <w:rsid w:val="0035414F"/>
    <w:rsid w:val="00390728"/>
    <w:rsid w:val="00391E5D"/>
    <w:rsid w:val="003A5E14"/>
    <w:rsid w:val="003D3AA2"/>
    <w:rsid w:val="00414DEA"/>
    <w:rsid w:val="00456E7A"/>
    <w:rsid w:val="004B5F95"/>
    <w:rsid w:val="00522B2D"/>
    <w:rsid w:val="00605994"/>
    <w:rsid w:val="00657397"/>
    <w:rsid w:val="00667F97"/>
    <w:rsid w:val="00735AEB"/>
    <w:rsid w:val="007B7CF9"/>
    <w:rsid w:val="007C1EDA"/>
    <w:rsid w:val="00833ABC"/>
    <w:rsid w:val="0087355B"/>
    <w:rsid w:val="008C58C6"/>
    <w:rsid w:val="00924F19"/>
    <w:rsid w:val="009424CF"/>
    <w:rsid w:val="0094358A"/>
    <w:rsid w:val="009A08D1"/>
    <w:rsid w:val="009D0C78"/>
    <w:rsid w:val="009D6EDB"/>
    <w:rsid w:val="00A35590"/>
    <w:rsid w:val="00A949CB"/>
    <w:rsid w:val="00AB7CB8"/>
    <w:rsid w:val="00AF5A1E"/>
    <w:rsid w:val="00B14329"/>
    <w:rsid w:val="00B82076"/>
    <w:rsid w:val="00B83831"/>
    <w:rsid w:val="00BA525C"/>
    <w:rsid w:val="00C871D7"/>
    <w:rsid w:val="00CE59B8"/>
    <w:rsid w:val="00D50196"/>
    <w:rsid w:val="00D51170"/>
    <w:rsid w:val="00D857E2"/>
    <w:rsid w:val="00DF7D27"/>
    <w:rsid w:val="00EF495F"/>
    <w:rsid w:val="00F25AE8"/>
    <w:rsid w:val="00F851C2"/>
    <w:rsid w:val="00FA53F6"/>
    <w:rsid w:val="00FC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F9E7F"/>
  <w15:chartTrackingRefBased/>
  <w15:docId w15:val="{7EBC6D51-1095-4047-8C6C-BBA92353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0"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E5D"/>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customStyle="1" w:styleId="Address">
    <w:name w:val="Address"/>
    <w:basedOn w:val="Normal"/>
    <w:uiPriority w:val="3"/>
    <w:qFormat/>
    <w:pPr>
      <w:spacing w:after="280" w:line="264" w:lineRule="auto"/>
      <w:contextualSpacing/>
    </w:pPr>
    <w:rPr>
      <w:rFonts w:eastAsiaTheme="minorEastAsia"/>
      <w:szCs w:val="18"/>
    </w:rPr>
  </w:style>
  <w:style w:type="paragraph" w:styleId="Closing">
    <w:name w:val="Closing"/>
    <w:basedOn w:val="Normal"/>
    <w:next w:val="Signature"/>
    <w:link w:val="ClosingChar"/>
    <w:uiPriority w:val="5"/>
    <w:qFormat/>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5"/>
    <w:rPr>
      <w:rFonts w:eastAsiaTheme="minorEastAsia"/>
      <w:bCs/>
      <w:szCs w:val="18"/>
    </w:rPr>
  </w:style>
  <w:style w:type="paragraph" w:styleId="Signature">
    <w:name w:val="Signature"/>
    <w:basedOn w:val="Normal"/>
    <w:next w:val="Normal"/>
    <w:link w:val="SignatureChar"/>
    <w:uiPriority w:val="6"/>
    <w:qFormat/>
    <w:pPr>
      <w:spacing w:before="1080" w:after="280" w:line="240" w:lineRule="auto"/>
      <w:contextualSpacing/>
    </w:pPr>
    <w:rPr>
      <w:rFonts w:asciiTheme="majorHAnsi" w:eastAsiaTheme="minorEastAsia" w:hAnsiTheme="majorHAnsi"/>
      <w:bCs/>
      <w:color w:val="0E0B05" w:themeColor="text2"/>
      <w:sz w:val="24"/>
      <w:szCs w:val="18"/>
    </w:rPr>
  </w:style>
  <w:style w:type="character" w:customStyle="1" w:styleId="SignatureChar">
    <w:name w:val="Signature Char"/>
    <w:basedOn w:val="DefaultParagraphFont"/>
    <w:link w:val="Signature"/>
    <w:uiPriority w:val="6"/>
    <w:rPr>
      <w:rFonts w:asciiTheme="majorHAnsi" w:eastAsiaTheme="minorEastAsia" w:hAnsiTheme="majorHAnsi"/>
      <w:bCs/>
      <w:color w:val="0E0B05" w:themeColor="text2"/>
      <w:sz w:val="24"/>
      <w:szCs w:val="18"/>
    </w:rPr>
  </w:style>
  <w:style w:type="paragraph" w:styleId="Date">
    <w:name w:val="Date"/>
    <w:basedOn w:val="Normal"/>
    <w:next w:val="Address"/>
    <w:link w:val="DateChar"/>
    <w:uiPriority w:val="2"/>
    <w:qFormat/>
    <w:pPr>
      <w:spacing w:before="720" w:after="280" w:line="240" w:lineRule="auto"/>
      <w:contextualSpacing/>
    </w:pPr>
    <w:rPr>
      <w:rFonts w:asciiTheme="majorHAnsi" w:eastAsiaTheme="minorEastAsia" w:hAnsiTheme="majorHAnsi"/>
      <w:bCs/>
      <w:color w:val="0E0B05" w:themeColor="text2"/>
      <w:sz w:val="24"/>
      <w:szCs w:val="18"/>
    </w:rPr>
  </w:style>
  <w:style w:type="character" w:customStyle="1" w:styleId="DateChar">
    <w:name w:val="Date Char"/>
    <w:basedOn w:val="DefaultParagraphFont"/>
    <w:link w:val="Date"/>
    <w:uiPriority w:val="2"/>
    <w:rPr>
      <w:rFonts w:asciiTheme="majorHAnsi" w:eastAsiaTheme="minorEastAsia" w:hAnsiTheme="majorHAnsi"/>
      <w:bCs/>
      <w:color w:val="0E0B05" w:themeColor="text2"/>
      <w:sz w:val="24"/>
      <w:szCs w:val="18"/>
    </w:rPr>
  </w:style>
  <w:style w:type="paragraph" w:styleId="Footer">
    <w:name w:val="footer"/>
    <w:basedOn w:val="Normal"/>
    <w:link w:val="FooterChar"/>
    <w:uiPriority w:val="99"/>
    <w:unhideWhenUsed/>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paragraph" w:styleId="Salutation">
    <w:name w:val="Salutation"/>
    <w:basedOn w:val="Normal"/>
    <w:next w:val="Normal"/>
    <w:link w:val="SalutationChar"/>
    <w:uiPriority w:val="4"/>
    <w:qFormat/>
    <w:pPr>
      <w:spacing w:before="800" w:line="240" w:lineRule="auto"/>
    </w:pPr>
    <w:rPr>
      <w:rFonts w:asciiTheme="majorHAnsi" w:eastAsiaTheme="minorEastAsia" w:hAnsiTheme="majorHAnsi"/>
      <w:bCs/>
      <w:color w:val="0E0B05" w:themeColor="text2"/>
      <w:sz w:val="24"/>
      <w:szCs w:val="18"/>
    </w:rPr>
  </w:style>
  <w:style w:type="character" w:customStyle="1" w:styleId="SalutationChar">
    <w:name w:val="Salutation Char"/>
    <w:basedOn w:val="DefaultParagraphFont"/>
    <w:link w:val="Salutation"/>
    <w:uiPriority w:val="4"/>
    <w:rPr>
      <w:rFonts w:asciiTheme="majorHAnsi" w:eastAsiaTheme="minorEastAsia" w:hAnsiTheme="majorHAnsi"/>
      <w:bCs/>
      <w:color w:val="0E0B05" w:themeColor="text2"/>
      <w:sz w:val="24"/>
      <w:szCs w:val="18"/>
    </w:rPr>
  </w:style>
  <w:style w:type="paragraph" w:customStyle="1" w:styleId="Name">
    <w:name w:val="Name"/>
    <w:basedOn w:val="Normal"/>
    <w:uiPriority w:val="1"/>
    <w:qFormat/>
    <w:pPr>
      <w:spacing w:before="120" w:after="120" w:line="192" w:lineRule="auto"/>
    </w:pPr>
    <w:rPr>
      <w:rFonts w:asciiTheme="majorHAnsi" w:hAnsiTheme="majorHAnsi"/>
      <w:b/>
      <w:caps/>
      <w:color w:val="0E0B05" w:themeColor="text2"/>
      <w:sz w:val="70"/>
    </w:rPr>
  </w:style>
  <w:style w:type="paragraph" w:customStyle="1" w:styleId="ContactInfo">
    <w:name w:val="Contact Info"/>
    <w:basedOn w:val="Normal"/>
    <w:uiPriority w:val="2"/>
    <w:qFormat/>
    <w:pPr>
      <w:contextualSpacing/>
    </w:pPr>
    <w:rPr>
      <w:rFonts w:asciiTheme="majorHAnsi" w:hAnsiTheme="majorHAnsi"/>
      <w:sz w:val="24"/>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character" w:styleId="Emphasis">
    <w:name w:val="Emphasis"/>
    <w:basedOn w:val="DefaultParagraphFont"/>
    <w:uiPriority w:val="20"/>
    <w:semiHidden/>
    <w:unhideWhenUsed/>
    <w:qFormat/>
    <w:rPr>
      <w:i w:val="0"/>
      <w:iCs/>
      <w:color w:val="E3AB48"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character" w:styleId="IntenseEmphasis">
    <w:name w:val="Intense Emphasis"/>
    <w:basedOn w:val="DefaultParagraphFont"/>
    <w:uiPriority w:val="21"/>
    <w:semiHidden/>
    <w:unhideWhenUsed/>
    <w:qFormat/>
    <w:rPr>
      <w:b/>
      <w:i w:val="0"/>
      <w:iCs/>
      <w:color w:val="E3AB48" w:themeColor="accent1"/>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szCs w:val="20"/>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paragraph" w:styleId="ListParagraph">
    <w:name w:val="List Paragraph"/>
    <w:basedOn w:val="Normal"/>
    <w:uiPriority w:val="34"/>
    <w:semiHidden/>
    <w:unhideWhenUsed/>
    <w:qFormat/>
    <w:pPr>
      <w:ind w:left="216"/>
      <w:contextualSpacing/>
    </w:pPr>
  </w:style>
  <w:style w:type="paragraph" w:styleId="Title">
    <w:name w:val="Title"/>
    <w:basedOn w:val="Normal"/>
    <w:link w:val="TitleChar"/>
    <w:uiPriority w:val="9"/>
    <w:semiHidden/>
    <w:unhideWhenUsed/>
    <w:qFormat/>
    <w:pPr>
      <w:spacing w:line="192" w:lineRule="auto"/>
    </w:pPr>
    <w:rPr>
      <w:rFonts w:asciiTheme="majorHAnsi" w:eastAsiaTheme="majorEastAsia" w:hAnsiTheme="majorHAnsi" w:cstheme="majorBidi"/>
      <w:b/>
      <w:caps/>
      <w:color w:val="262626" w:themeColor="text1" w:themeTint="D9"/>
      <w:kern w:val="28"/>
      <w:sz w:val="70"/>
      <w:szCs w:val="5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color w:val="7F7F7F" w:themeColor="text1" w:themeTint="80"/>
      <w:sz w:val="26"/>
      <w:szCs w:val="20"/>
    </w:rPr>
  </w:style>
  <w:style w:type="character" w:styleId="Strong">
    <w:name w:val="Strong"/>
    <w:basedOn w:val="DefaultParagraphFont"/>
    <w:uiPriority w:val="22"/>
    <w:unhideWhenUsed/>
    <w:qFormat/>
    <w:rPr>
      <w:b/>
      <w:bCs/>
      <w:color w:val="262626" w:themeColor="text1" w:themeTint="D9"/>
    </w:rPr>
  </w:style>
  <w:style w:type="character" w:customStyle="1" w:styleId="TitleChar">
    <w:name w:val="Title Char"/>
    <w:basedOn w:val="DefaultParagraphFont"/>
    <w:link w:val="Title"/>
    <w:uiPriority w:val="9"/>
    <w:semiHidden/>
    <w:rPr>
      <w:rFonts w:asciiTheme="majorHAnsi" w:eastAsiaTheme="majorEastAsia" w:hAnsiTheme="majorHAnsi" w:cstheme="majorBidi"/>
      <w:b/>
      <w:caps/>
      <w:color w:val="262626" w:themeColor="text1" w:themeTint="D9"/>
      <w:kern w:val="28"/>
      <w:sz w:val="70"/>
      <w:szCs w:val="56"/>
    </w:rPr>
  </w:style>
  <w:style w:type="paragraph" w:styleId="Subtitle">
    <w:name w:val="Subtitle"/>
    <w:basedOn w:val="Normal"/>
    <w:next w:val="Normal"/>
    <w:link w:val="SubtitleChar"/>
    <w:uiPriority w:val="10"/>
    <w:semiHidden/>
    <w:unhideWhenUsed/>
    <w:qFormat/>
    <w:pPr>
      <w:numPr>
        <w:ilvl w:val="1"/>
      </w:numPr>
      <w:spacing w:after="540" w:line="288" w:lineRule="auto"/>
      <w:ind w:right="2880"/>
      <w:contextualSpacing/>
    </w:pPr>
    <w:rPr>
      <w:rFonts w:eastAsiaTheme="minorEastAsia"/>
      <w:spacing w:val="15"/>
      <w:sz w:val="24"/>
      <w:szCs w:val="22"/>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SubtleReference">
    <w:name w:val="Subtle Reference"/>
    <w:basedOn w:val="DefaultParagraphFont"/>
    <w:uiPriority w:val="31"/>
    <w:semiHidden/>
    <w:unhideWhenUsed/>
    <w:qFormat/>
    <w:rPr>
      <w:caps/>
      <w:smallCaps w:val="0"/>
      <w:color w:val="7F7F7F" w:themeColor="text1" w:themeTint="80"/>
    </w:rPr>
  </w:style>
  <w:style w:type="character" w:customStyle="1" w:styleId="SubtitleChar">
    <w:name w:val="Subtitle Char"/>
    <w:basedOn w:val="DefaultParagraphFont"/>
    <w:link w:val="Subtitle"/>
    <w:uiPriority w:val="10"/>
    <w:semiHidden/>
    <w:rPr>
      <w:rFonts w:eastAsiaTheme="minorEastAsia"/>
      <w:color w:val="7F7F7F" w:themeColor="text1" w:themeTint="80"/>
      <w:spacing w:val="15"/>
      <w:sz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paragraph" w:styleId="Header">
    <w:name w:val="header"/>
    <w:basedOn w:val="Normal"/>
    <w:link w:val="HeaderChar"/>
    <w:uiPriority w:val="99"/>
    <w:unhideWhenUsed/>
    <w:rsid w:val="00391E5D"/>
    <w:pPr>
      <w:spacing w:after="0" w:line="240" w:lineRule="auto"/>
    </w:pPr>
  </w:style>
  <w:style w:type="character" w:customStyle="1" w:styleId="HeaderChar">
    <w:name w:val="Header Char"/>
    <w:basedOn w:val="DefaultParagraphFont"/>
    <w:link w:val="Header"/>
    <w:uiPriority w:val="99"/>
    <w:rsid w:val="00391E5D"/>
  </w:style>
  <w:style w:type="paragraph" w:styleId="ListBullet">
    <w:name w:val="List Bullet"/>
    <w:basedOn w:val="Normal"/>
    <w:uiPriority w:val="9"/>
    <w:semiHidden/>
    <w:unhideWhenUsed/>
    <w:qFormat/>
    <w:pPr>
      <w:numPr>
        <w:numId w:val="1"/>
      </w:numPr>
      <w:spacing w:after="120"/>
      <w:ind w:left="216" w:hanging="216"/>
      <w:contextualSpacing/>
    </w:pPr>
  </w:style>
  <w:style w:type="paragraph" w:styleId="ListNumber">
    <w:name w:val="List Number"/>
    <w:basedOn w:val="Normal"/>
    <w:uiPriority w:val="99"/>
    <w:semiHidden/>
    <w:unhideWhenUsed/>
    <w:pPr>
      <w:numPr>
        <w:numId w:val="8"/>
      </w:numPr>
      <w:spacing w:after="120"/>
      <w:ind w:left="216" w:hanging="216"/>
      <w:contextualSpacing/>
    </w:pPr>
  </w:style>
  <w:style w:type="paragraph" w:styleId="NormalWeb">
    <w:name w:val="Normal (Web)"/>
    <w:basedOn w:val="Normal"/>
    <w:uiPriority w:val="99"/>
    <w:semiHidden/>
    <w:unhideWhenUsed/>
    <w:rsid w:val="00456E7A"/>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84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glossaryDocument" Target="glossary/document.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2.xml" /></Relationships>
</file>

<file path=word/_rels/settings.xml.rels><?xml version="1.0" encoding="UTF-8" standalone="yes"?>
<Relationships xmlns="http://schemas.openxmlformats.org/package/2006/relationships"><Relationship Id="rId1" Type="http://schemas.openxmlformats.org/officeDocument/2006/relationships/attachedTemplate" Target="%7b44D4C83F-CB6F-EE4A-AF3A-1E3E7316C156%7dtf50002006.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DF06D766708548A29AD178E08E2B20"/>
        <w:category>
          <w:name w:val="General"/>
          <w:gallery w:val="placeholder"/>
        </w:category>
        <w:types>
          <w:type w:val="bbPlcHdr"/>
        </w:types>
        <w:behaviors>
          <w:behavior w:val="content"/>
        </w:behaviors>
        <w:guid w:val="{40ABFF51-4A9B-E643-933B-EBA66E9F36DF}"/>
      </w:docPartPr>
      <w:docPartBody>
        <w:p w:rsidR="004E3DA1" w:rsidRDefault="004C42EC">
          <w:pPr>
            <w:pStyle w:val="59DF06D766708548A29AD178E08E2B2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B3"/>
    <w:rsid w:val="000556D6"/>
    <w:rsid w:val="00353202"/>
    <w:rsid w:val="004C42EC"/>
    <w:rsid w:val="004E3DA1"/>
    <w:rsid w:val="007666FC"/>
    <w:rsid w:val="00C770B3"/>
    <w:rsid w:val="00E4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F06D766708548A29AD178E08E2B20">
    <w:name w:val="59DF06D766708548A29AD178E08E2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linear">
  <a:themeElements>
    <a:clrScheme name="Resume">
      <a:dk1>
        <a:sysClr val="windowText" lastClr="000000"/>
      </a:dk1>
      <a:lt1>
        <a:sysClr val="window" lastClr="FFFFFF"/>
      </a:lt1>
      <a:dk2>
        <a:srgbClr val="0E0B05"/>
      </a:dk2>
      <a:lt2>
        <a:srgbClr val="F7F6F5"/>
      </a:lt2>
      <a:accent1>
        <a:srgbClr val="E3AB48"/>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%7b44D4C83F-CB6F-EE4A-AF3A-1E3E7316C156%7dtf50002006.dotx</Template>
  <TotalTime>1</TotalTime>
  <Pages>2</Pages>
  <Words>373</Words>
  <Characters>2130</Characters>
  <Application>Microsoft Office Word</Application>
  <DocSecurity>0</DocSecurity>
  <Lines>17</Lines>
  <Paragraphs>4</Paragraphs>
  <ScaleCrop>false</ScaleCrop>
  <Company>EARLY DETECTION CHRONIC KIDNEY DISEASE</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hamsha vivinya</dc:creator>
  <cp:keywords/>
  <cp:lastModifiedBy>hamsha vivinya</cp:lastModifiedBy>
  <cp:revision>2</cp:revision>
  <dcterms:created xsi:type="dcterms:W3CDTF">2022-10-07T10:53:00Z</dcterms:created>
  <dcterms:modified xsi:type="dcterms:W3CDTF">2022-10-07T10:53:00Z</dcterms:modified>
</cp:coreProperties>
</file>